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-a"/>
        <w:widowControl w:val="0"/>
        <w:autoSpaceDE w:val="0"/>
        <w:autoSpaceDN w:val="0"/>
        <w:spacing w:before="0" w:after="51" w:line="514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平成１２年（ワ）第３４５号　優勝旗引渡請求事件</w:t>
        <w:br/>
        <w:t>原告　運動会赤組</w:t>
        <w:br/>
        <w:t>被告　校長太郎外1名</w:t>
      </w:r>
    </w:p>
    <w:p>
      <w:pPr>
        <w:pStyle w:val="makdo"/>
        <w:widowControl w:val="0"/>
        <w:autoSpaceDE w:val="0"/>
        <w:autoSpaceDN w:val="0"/>
        <w:spacing w:before="308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証拠説明書</w:t>
      </w:r>
    </w:p>
    <w:p>
      <w:pPr>
        <w:pStyle w:val="makdo-a"/>
        <w:widowControl w:val="0"/>
        <w:autoSpaceDE w:val="0"/>
        <w:autoSpaceDN w:val="0"/>
        <w:spacing w:before="205" w:after="0" w:line="514" w:lineRule="exact"/>
        <w:ind w:left="0" w:right="0" w:firstLine="0"/>
        <w:wordWrap w:val="0"/>
        <w:jc w:val="right"/>
      </w:pPr>
      <w:r>
        <w:rPr>
          <w:rFonts w:ascii="ＭＳ 明朝" w:hAnsi="ＭＳ 明朝" w:eastAsia="ＭＳ 明朝"/>
          <w:sz w:val="24"/>
        </w:rPr>
        <w:t>平成元年２月３日</w:t>
      </w:r>
    </w:p>
    <w:p>
      <w:pPr>
        <w:pStyle w:val="makdo-a"/>
        <w:widowControl w:val="0"/>
        <w:autoSpaceDE w:val="0"/>
        <w:autoSpaceDN w:val="0"/>
        <w:spacing w:before="334" w:after="26" w:line="411" w:lineRule="exact"/>
        <w:ind w:left="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赤白市立</w:t>
        <w:br/>
      </w:r>
      <w:r>
        <w:rPr>
          <w:rFonts w:ascii="ＭＳ 明朝" w:hAnsi="ＭＳ 明朝" w:eastAsia="ＭＳ 明朝"/>
          <w:sz w:val="28"/>
        </w:rPr>
        <w:t>赤白小学校裁判所</w:t>
      </w:r>
      <w:r>
        <w:rPr>
          <w:rFonts w:ascii="ＭＳ 明朝" w:hAnsi="ＭＳ 明朝" w:eastAsia="ＭＳ 明朝"/>
          <w:sz w:val="24"/>
        </w:rPr>
        <w:t xml:space="preserve">　御中</w:t>
      </w:r>
    </w:p>
    <w:p>
      <w:pPr>
        <w:pStyle w:val="makdo-a"/>
        <w:widowControl w:val="0"/>
        <w:autoSpaceDE w:val="0"/>
        <w:autoSpaceDN w:val="0"/>
        <w:spacing w:before="0" w:after="514" w:line="770" w:lineRule="exact"/>
        <w:ind w:left="3600" w:right="0" w:firstLine="0"/>
        <w:wordWrap w:val="0"/>
        <w:jc w:val="left"/>
      </w:pPr>
      <w:r>
        <w:rPr>
          <w:rFonts w:ascii="ＭＳ 明朝" w:hAnsi="ＭＳ 明朝" w:eastAsia="ＭＳ 明朝"/>
          <w:sz w:val="24"/>
        </w:rPr>
        <w:t>原告訴訟代理人弁護士　　赤　色　弐　子</w:t>
        <w:br/>
        <w:t xml:space="preserve">　　　同（担当）　　　　赤　色　参　郎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72"/>
        <w:gridCol w:w="1248"/>
        <w:gridCol w:w="672"/>
        <w:gridCol w:w="1440"/>
        <w:gridCol w:w="1440"/>
        <w:gridCol w:w="2400"/>
        <w:gridCol w:w="1248"/>
      </w:tblGrid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号証</w:t>
            </w:r>
          </w:p>
        </w:tc>
        <w:tc>
          <w:tcPr>
            <w:tcW w:type="dxa" w:w="1248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標目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原写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作成日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作成者</w:t>
            </w:r>
          </w:p>
        </w:tc>
        <w:tc>
          <w:tcPr>
            <w:tcW w:type="dxa" w:w="2400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立証趣旨</w:t>
            </w:r>
          </w:p>
        </w:tc>
        <w:tc>
          <w:tcPr>
            <w:tcW w:type="dxa" w:w="1248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備考</w:t>
            </w:r>
          </w:p>
        </w:tc>
      </w:tr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甲１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得点表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写し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平成１１年</w:t>
              <w:br/>
              <w:t>１０月１０日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赤白小学校</w:t>
              <w:br/>
              <w:t>校長</w:t>
            </w:r>
          </w:p>
        </w:tc>
        <w:tc>
          <w:tcPr>
            <w:tcW w:type="dxa" w:w="240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平成１１年度の運動会において、白組が優勝したこと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</w:p>
        </w:tc>
      </w:tr>
      <w:tr>
        <w:trPr>
          <w:trHeight w:hRule="auto"/>
        </w:trPr>
        <w:tc>
          <w:tcPr>
            <w:tcW w:type="dxa" w:w="672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甲２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得点表</w:t>
            </w:r>
          </w:p>
        </w:tc>
        <w:tc>
          <w:tcPr>
            <w:tcW w:type="dxa" w:w="672"/>
            <w:vAlign w:val="center"/>
          </w:tcPr>
          <w:p>
            <w:pPr>
              <w:jc w:val="center"/>
            </w:pPr>
            <w:r>
              <w:rPr>
                <w:rFonts w:ascii="ＭＳ 明朝" w:hAnsi="ＭＳ 明朝" w:eastAsia="ＭＳ 明朝"/>
                <w:sz w:val="19"/>
              </w:rPr>
              <w:t>写し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平成１２年</w:t>
              <w:br/>
              <w:t>１０月１１日</w:t>
            </w:r>
          </w:p>
        </w:tc>
        <w:tc>
          <w:tcPr>
            <w:tcW w:type="dxa" w:w="144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赤白小学校</w:t>
              <w:br/>
              <w:t>校長</w:t>
            </w:r>
          </w:p>
        </w:tc>
        <w:tc>
          <w:tcPr>
            <w:tcW w:type="dxa" w:w="2400"/>
            <w:vAlign w:val="center"/>
          </w:tcPr>
          <w:p>
            <w:pPr>
              <w:jc w:val="left"/>
            </w:pPr>
            <w:r>
              <w:rPr>
                <w:rFonts w:ascii="ＭＳ 明朝" w:hAnsi="ＭＳ 明朝" w:eastAsia="ＭＳ 明朝"/>
                <w:sz w:val="19"/>
              </w:rPr>
              <w:t>平成１２年度の運動会において、赤組が優勝したこと</w:t>
            </w:r>
          </w:p>
        </w:tc>
        <w:tc>
          <w:tcPr>
            <w:tcW w:type="dxa" w:w="1248"/>
            <w:vAlign w:val="center"/>
          </w:tcPr>
          <w:p>
            <w:pPr>
              <w:jc w:val="left"/>
            </w:pPr>
          </w:p>
        </w:tc>
      </w:tr>
    </w:tbl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  <w:autoSpaceDE w:val="0"/>
      <w:autoSpaceDN w:val="0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a">
    <w:name w:val="makdo-a"/>
  </w:style>
  <w:style w:type="paragraph" w:customStyle="1" w:styleId="makdo-1">
    <w:name w:val="makdo-1"/>
  </w:style>
  <w:style w:type="paragraph" w:customStyle="1" w:styleId="makdo-2">
    <w:name w:val="makdo-2"/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サンプル証拠説明書</dc:title>
  <dc:subject/>
  <dc:creator>mbghiisd (with makdo v03 Yokogawa)</dc:creator>
  <cp:keywords/>
  <dc:description>generated by python-docx</dc:description>
  <cp:lastModifiedBy/>
  <cp:revision>1</cp:revision>
  <dcterms:created xsi:type="dcterms:W3CDTF">2023-01-04T10:52:20Z</dcterms:created>
  <dcterms:modified xsi:type="dcterms:W3CDTF">2023-01-04T10:52:20Z</dcterms:modified>
  <cp:category>（普通）</cp:category>
  <dc:identifier>makdo; mbghiisd; 2023-01-04T10:52:20.301014Z</dc:identifier>
</cp:coreProperties>
</file>