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jc w:val="both"/>
      </w:pPr>
      <w:r>
        <w:rPr>
          <w:rFonts w:ascii="ＭＳ 明朝" w:hAnsi="ＭＳ 明朝" w:eastAsia="ＭＳ 明朝"/>
          <w:sz w:val="24"/>
        </w:rPr>
        <w:t>ここから本文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  <w:pPr>
      <w:spacing w:before="0" w:after="0"/>
    </w:pPr>
  </w:style>
  <w:style w:type="paragraph" w:customStyle="1" w:styleId="makdo-2">
    <w:name w:val="makdo-2"/>
    <w:pPr>
      <w:spacing w:before="0" w:after="0"/>
    </w:pPr>
  </w:style>
  <w:style w:type="paragraph" w:customStyle="1" w:styleId="makdo-3">
    <w:name w:val="makdo-3"/>
    <w:pPr>
      <w:spacing w:before="0" w:after="0"/>
    </w:pPr>
  </w:style>
  <w:style w:type="paragraph" w:customStyle="1" w:styleId="makdo-4">
    <w:name w:val="makdo-4"/>
    <w:pPr>
      <w:spacing w:before="0" w:after="0"/>
    </w:pPr>
  </w:style>
  <w:style w:type="paragraph" w:customStyle="1" w:styleId="makdo-5">
    <w:name w:val="makdo-5"/>
    <w:pPr>
      <w:spacing w:before="0" w:after="0"/>
    </w:pPr>
  </w:style>
  <w:style w:type="paragraph" w:customStyle="1" w:styleId="makdo-6">
    <w:name w:val="makdo-6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mbghiisd (with makdo v03 Yokogawa)</dc:creator>
  <cp:keywords/>
  <dc:description>generated by python-docx</dc:description>
  <cp:lastModifiedBy/>
  <cp:revision>1</cp:revision>
  <dcterms:created xsi:type="dcterms:W3CDTF">2022-12-29T09:25:39Z</dcterms:created>
  <dcterms:modified xsi:type="dcterms:W3CDTF">2022-12-29T09:25:39Z</dcterms:modified>
  <cp:category>（普通）</cp:category>
  <dc:identifier>makdo; mbghiisd; 2022.12.29 09:25:39.56</dc:identifier>
</cp:coreProperties>
</file>