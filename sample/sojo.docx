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akdo"/>
        <w:widowControl w:val="0"/>
        <w:autoSpaceDE w:val="0"/>
        <w:autoSpaceDN w:val="0"/>
        <w:spacing w:before="308" w:after="0" w:line="514" w:lineRule="exact"/>
        <w:ind w:firstLine="0" w:left="0" w:right="0"/>
        <w:jc w:val="center"/>
      </w:pPr>
      <w:r>
        <w:rPr>
          <w:rFonts w:ascii="ＭＳ 明朝" w:hAnsi="ＭＳ 明朝" w:eastAsia="ＭＳ 明朝"/>
          <w:sz w:val="33"/>
        </w:rPr>
        <w:t>訴　　状</w:t>
      </w:r>
    </w:p>
    <w:p>
      <w:pPr>
        <w:pStyle w:val="makdo"/>
        <w:widowControl w:val="0"/>
        <w:autoSpaceDE w:val="0"/>
        <w:autoSpaceDN w:val="0"/>
        <w:spacing w:before="205" w:after="0" w:line="514" w:lineRule="exact"/>
        <w:ind w:firstLine="0" w:left="0" w:right="0"/>
        <w:wordWrap w:val="0"/>
        <w:jc w:val="right"/>
      </w:pPr>
      <w:r>
        <w:rPr>
          <w:rFonts w:ascii="ＭＳ 明朝" w:hAnsi="ＭＳ 明朝" w:eastAsia="ＭＳ 明朝"/>
          <w:sz w:val="24"/>
        </w:rPr>
        <w:t>平成１３年４月５日</w:t>
      </w:r>
    </w:p>
    <w:p>
      <w:pPr>
        <w:pStyle w:val="makdo"/>
        <w:widowControl w:val="0"/>
        <w:autoSpaceDE w:val="0"/>
        <w:autoSpaceDN w:val="0"/>
        <w:spacing w:before="334" w:after="26" w:line="411" w:lineRule="exact"/>
        <w:ind w:firstLine="0" w:left="0" w:right="0"/>
        <w:wordWrap w:val="0"/>
        <w:jc w:val="left"/>
      </w:pPr>
      <w:r>
        <w:rPr>
          <w:rFonts w:ascii="ＭＳ 明朝" w:hAnsi="ＭＳ 明朝" w:eastAsia="ＭＳ 明朝"/>
          <w:sz w:val="24"/>
        </w:rPr>
        <w:t>赤白市立</w:t>
        <w:br/>
      </w:r>
      <w:r>
        <w:rPr>
          <w:rFonts w:ascii="ＭＳ 明朝" w:hAnsi="ＭＳ 明朝" w:eastAsia="ＭＳ 明朝"/>
          <w:sz w:val="28"/>
        </w:rPr>
        <w:t>赤白小学校裁判所</w:t>
      </w:r>
      <w:r>
        <w:rPr>
          <w:rFonts w:ascii="ＭＳ 明朝" w:hAnsi="ＭＳ 明朝" w:eastAsia="ＭＳ 明朝"/>
          <w:sz w:val="24"/>
        </w:rPr>
        <w:t xml:space="preserve">　御中</w:t>
      </w:r>
    </w:p>
    <w:p>
      <w:pPr>
        <w:pStyle w:val="makdo"/>
        <w:widowControl w:val="0"/>
        <w:autoSpaceDE w:val="0"/>
        <w:autoSpaceDN w:val="0"/>
        <w:spacing w:before="0" w:after="0" w:line="770" w:lineRule="exact"/>
        <w:ind w:firstLine="0" w:left="0" w:right="0"/>
        <w:wordWrap w:val="0"/>
        <w:jc w:val="left"/>
      </w:pPr>
      <w:r>
        <w:rPr>
          <w:rFonts w:ascii="ＭＳ 明朝" w:hAnsi="ＭＳ 明朝" w:eastAsia="ＭＳ 明朝"/>
          <w:sz w:val="24"/>
        </w:rPr>
        <w:t xml:space="preserve">　　　　　　　　　　　　　　　原告訴訟代理人弁護士　　赤　色　弐　子</w:t>
        <w:br/>
        <w:t xml:space="preserve">　　　　　　　　　　　　　　　　　　同（担当）　　　　赤　色　参　郎</w:t>
      </w:r>
    </w:p>
    <w:p>
      <w:pPr>
        <w:pStyle w:val="makdo"/>
        <w:widowControl w:val="0"/>
        <w:autoSpaceDE w:val="0"/>
        <w:autoSpaceDN w:val="0"/>
        <w:spacing w:before="514" w:after="0" w:line="514" w:lineRule="exact"/>
        <w:ind w:firstLine="0" w:left="0" w:right="0"/>
        <w:wordWrap w:val="0"/>
        <w:jc w:val="left"/>
      </w:pPr>
      <w:r>
        <w:rPr>
          <w:rFonts w:ascii="ＭＳ 明朝" w:hAnsi="ＭＳ 明朝" w:eastAsia="ＭＳ 明朝"/>
          <w:sz w:val="24"/>
        </w:rPr>
        <w:t>〒１２３−４５６７　赤白市赤白町赤白８丁目９番１号</w:t>
        <w:br/>
        <w:t xml:space="preserve">　　　　　　　　　　　　赤白小学校</w:t>
        <w:br/>
        <w:t xml:space="preserve">　　　　　　　　　　　　　　　原　　　　　　　告　　　運 動 会 赤 組</w:t>
        <w:br/>
        <w:t xml:space="preserve">　　　　　　　　　　　　　　　上記代表者応援団長　　　赤　色　壱　郎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0" w:left="0" w:right="0"/>
        <w:wordWrap w:val="0"/>
        <w:jc w:val="left"/>
      </w:pPr>
      <w:r>
        <w:rPr>
          <w:rFonts w:ascii="ＭＳ 明朝" w:hAnsi="ＭＳ 明朝" w:eastAsia="ＭＳ 明朝"/>
          <w:sz w:val="24"/>
        </w:rPr>
        <w:t>〒１２３−４５６７　赤白市赤白町赤白８丁目９番１号</w:t>
        <w:br/>
        <w:t xml:space="preserve">　　　　　　　　　　　　赤白小学校別館</w:t>
        <w:br/>
        <w:t xml:space="preserve">　　　　　　　　　　　　赤色法律事務所（送達場所）</w:t>
        <w:br/>
        <w:t xml:space="preserve">　　　　　　　　　　　　　　　上記訴訟代理人弁護士　　赤　色　弐　子</w:t>
        <w:br/>
        <w:t xml:space="preserve">　　　　　　　　　　　　　　　　　　　同　　　　　　　赤　色　参　郎</w:t>
        <w:br/>
        <w:t xml:space="preserve">　　　　　　　　　　ＴＥＬ　０１２−３４５−６７８９</w:t>
        <w:br/>
        <w:t xml:space="preserve">　　　　　　　　　　ＦＡＸ　０１２−３４５−６７９０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0" w:left="0" w:right="0"/>
        <w:wordWrap w:val="0"/>
        <w:jc w:val="left"/>
      </w:pPr>
      <w:r>
        <w:rPr>
          <w:rFonts w:ascii="ＭＳ 明朝" w:hAnsi="ＭＳ 明朝" w:eastAsia="ＭＳ 明朝"/>
          <w:sz w:val="24"/>
        </w:rPr>
        <w:t>〒１２３−４５６７　赤白市赤白町赤白８丁目９番１号</w:t>
        <w:br/>
        <w:t xml:space="preserve">　　　　　　　　　　　　赤白小学校校長室</w:t>
        <w:br/>
        <w:t xml:space="preserve">　　　　　　　　　　　　　　　被　　　　　　　告　　　校　長　太　郎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0" w:left="0" w:right="0"/>
        <w:wordWrap w:val="0"/>
        <w:jc w:val="left"/>
      </w:pPr>
      <w:r>
        <w:rPr>
          <w:rFonts w:ascii="ＭＳ 明朝" w:hAnsi="ＭＳ 明朝" w:eastAsia="ＭＳ 明朝"/>
          <w:sz w:val="24"/>
        </w:rPr>
        <w:t>〒１２３−４５６７　赤白市赤白町赤白８丁目９番１号</w:t>
        <w:br/>
        <w:t xml:space="preserve">　　　　　　　　　　　　赤白小学校</w:t>
        <w:br/>
        <w:t xml:space="preserve">　　　　　　　　　　　　　　　被　　　　　　　告　　　運 動 会 白 組</w:t>
        <w:br/>
        <w:t xml:space="preserve">　　　　　　　　　　　　　　　上記代表者応援団長　　　白　色　壱　郎</w:t>
      </w:r>
    </w:p>
    <w:p>
      <w:pPr>
        <w:pStyle w:val="makdo"/>
        <w:widowControl w:val="0"/>
        <w:autoSpaceDE w:val="0"/>
        <w:autoSpaceDN w:val="0"/>
        <w:spacing w:before="514" w:after="0" w:line="514" w:lineRule="exact"/>
        <w:ind w:firstLine="0" w:left="0" w:right="0"/>
        <w:wordWrap w:val="0"/>
        <w:jc w:val="left"/>
      </w:pPr>
      <w:r>
        <w:rPr>
          <w:rFonts w:ascii="ＭＳ 明朝" w:hAnsi="ＭＳ 明朝" w:eastAsia="ＭＳ 明朝"/>
          <w:sz w:val="24"/>
        </w:rPr>
        <w:t>優勝旗引渡請求事件</w:t>
        <w:br/>
        <w:t xml:space="preserve">　　訴訟物の価額　　１０万００００円</w:t>
        <w:br/>
        <w:t xml:space="preserve">　　ちょう用印紙額　　　　１０００円</w:t>
      </w:r>
    </w:p>
    <w:p>
      <w:pPr>
        <w:pStyle w:val="makdo"/>
        <w:widowControl w:val="0"/>
        <w:autoSpaceDE w:val="0"/>
        <w:autoSpaceDN w:val="0"/>
        <w:spacing w:before="514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第１　請求の趣旨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ＭＳ 明朝" w:hAnsi="ＭＳ 明朝" w:eastAsia="ＭＳ 明朝"/>
          <w:sz w:val="24"/>
        </w:rPr>
        <w:t>１　被告らは、原告に対し、連帯して優勝旗を引き渡せ。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  <w:jc w:val="both"/>
      </w:pPr>
      <w:r>
        <w:rPr>
          <w:rFonts w:ascii="ＭＳ 明朝" w:hAnsi="ＭＳ 明朝" w:eastAsia="ＭＳ 明朝"/>
          <w:sz w:val="24"/>
        </w:rPr>
        <w:t>２　訴訟費用は、被告らの負担とする。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0" w:left="240" w:right="0"/>
        <w:jc w:val="both"/>
      </w:pPr>
      <w:r>
        <w:rPr>
          <w:rFonts w:ascii="ＭＳ 明朝" w:hAnsi="ＭＳ 明朝" w:eastAsia="ＭＳ 明朝"/>
          <w:sz w:val="24"/>
        </w:rPr>
        <w:t>との判決並びに仮執行の宣言を求める。</w:t>
      </w:r>
    </w:p>
    <w:p>
      <w:pPr>
        <w:pStyle w:val="makdo"/>
        <w:widowControl w:val="0"/>
        <w:autoSpaceDE w:val="0"/>
        <w:autoSpaceDN w:val="0"/>
        <w:spacing w:before="514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第２　請求の原因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１　平成１１年度の運動会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⑴　赤白小学校の平成１１年度の運動会は、別紙得点目録記載のとおり各組が得点し、白組が優勝した。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⑵　その閉会式において、優勝旗は、大会長である被告校長太郎から、白組応援団長に授与された。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２　平成１２年度の運動会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⑴　平成１２年度の運動会の開会式において、白組は優勝旗を返還しなかった。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⑵　赤白小学校の平成１２年度の運動会は、別紙得点目録記載のとおり各組が得点し、赤組が優勝した。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720" w:right="0"/>
        <w:jc w:val="both"/>
      </w:pPr>
      <w:r>
        <w:rPr>
          <w:rFonts w:ascii="ＭＳ 明朝" w:hAnsi="ＭＳ 明朝" w:eastAsia="ＭＳ 明朝"/>
          <w:sz w:val="24"/>
        </w:rPr>
        <w:t>⑶　白組は優勝旗を返還しなかったため、優勝旗が、大会長である被告校長太郎から、赤組応援団長に授与されることはなかった。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３　まとめ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よって、原告は、被告らに対し、連帯して優勝旗を引渡しを求めるものである。</w:t>
      </w:r>
    </w:p>
    <w:p>
      <w:pPr>
        <w:pStyle w:val="makdo"/>
        <w:widowControl w:val="0"/>
        <w:autoSpaceDE w:val="0"/>
        <w:autoSpaceDN w:val="0"/>
        <w:spacing w:before="514" w:after="0" w:line="514" w:lineRule="exact"/>
        <w:ind w:firstLine="0" w:left="0" w:right="0"/>
        <w:wordWrap w:val="0"/>
        <w:jc w:val="center"/>
      </w:pPr>
      <w:r>
        <w:rPr>
          <w:rFonts w:ascii="ＭＳ 明朝" w:hAnsi="ＭＳ 明朝" w:eastAsia="ＭＳ 明朝"/>
          <w:sz w:val="24"/>
        </w:rPr>
        <w:t>証拠方法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１　甲第１号証　赤白小学校運動会開催規則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２　甲第２号証　赤白小学校平成１１年度運動会成績表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３　甲第３号証　赤白小学校平成１２年度運動会成績表</w:t>
      </w:r>
    </w:p>
    <w:p>
      <w:pPr>
        <w:pStyle w:val="makdo"/>
        <w:widowControl w:val="0"/>
        <w:autoSpaceDE w:val="0"/>
        <w:autoSpaceDN w:val="0"/>
        <w:spacing w:before="514" w:after="0" w:line="514" w:lineRule="exact"/>
        <w:ind w:firstLine="0" w:left="0" w:right="0"/>
        <w:wordWrap w:val="0"/>
        <w:jc w:val="center"/>
      </w:pPr>
      <w:r>
        <w:rPr>
          <w:rFonts w:ascii="ＭＳ 明朝" w:hAnsi="ＭＳ 明朝" w:eastAsia="ＭＳ 明朝"/>
          <w:sz w:val="24"/>
        </w:rPr>
        <w:t>附属書類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１　訴状副本　　　　２通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２　甲号証の写し　各３通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３　資格証明書　　　２通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４　訴訟委任状　　　１通</w:t>
      </w:r>
    </w:p>
    <w:p>
      <w:r>
        <w:br w:type="page"/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0" w:left="0" w:right="0"/>
        <w:wordWrap w:val="0"/>
        <w:jc w:val="right"/>
      </w:pPr>
      <w:r>
        <w:rPr>
          <w:rFonts w:ascii="ＭＳ 明朝" w:hAnsi="ＭＳ 明朝" w:eastAsia="ＭＳ 明朝"/>
          <w:sz w:val="19"/>
        </w:rPr>
        <w:t>別紙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0" w:left="0" w:right="0"/>
        <w:jc w:val="center"/>
      </w:pPr>
      <w:r>
        <w:rPr>
          <w:rFonts w:ascii="ＭＳ 明朝" w:hAnsi="ＭＳ 明朝" w:eastAsia="ＭＳ 明朝"/>
          <w:sz w:val="33"/>
        </w:rPr>
        <w:t>得点目録</w:t>
      </w:r>
    </w:p>
    <w:p>
      <w:pPr>
        <w:pStyle w:val="makdo"/>
        <w:widowControl w:val="0"/>
        <w:autoSpaceDE w:val="0"/>
        <w:autoSpaceDN w:val="0"/>
        <w:spacing w:before="462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第１　平成１１年度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１　個人競技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…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２　団体競技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…</w:t>
      </w:r>
    </w:p>
    <w:p>
      <w:pPr>
        <w:pStyle w:val="makdo"/>
        <w:widowControl w:val="0"/>
        <w:autoSpaceDE w:val="0"/>
        <w:autoSpaceDN w:val="0"/>
        <w:spacing w:before="514" w:after="0" w:line="514" w:lineRule="exact"/>
        <w:ind w:hanging="240" w:left="240" w:right="0"/>
      </w:pPr>
      <w:r>
        <w:rPr>
          <w:rFonts w:ascii="ＭＳ 明朝" w:hAnsi="ＭＳ 明朝" w:eastAsia="ＭＳ 明朝"/>
          <w:sz w:val="24"/>
        </w:rPr>
        <w:t>第２　平成１２年度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１　個人競技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…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hanging="240" w:left="480" w:right="0"/>
      </w:pPr>
      <w:r>
        <w:rPr>
          <w:rFonts w:ascii="ＭＳ 明朝" w:hAnsi="ＭＳ 明朝" w:eastAsia="ＭＳ 明朝"/>
          <w:sz w:val="24"/>
        </w:rPr>
        <w:t>２　団体競技</w:t>
      </w:r>
    </w:p>
    <w:p>
      <w:pPr>
        <w:pStyle w:val="makdo"/>
        <w:widowControl w:val="0"/>
        <w:autoSpaceDE w:val="0"/>
        <w:autoSpaceDN w:val="0"/>
        <w:spacing w:before="0" w:after="0" w:line="514" w:lineRule="exact"/>
        <w:ind w:firstLine="240" w:left="480" w:right="0"/>
        <w:jc w:val="both"/>
      </w:pPr>
      <w:r>
        <w:rPr>
          <w:rFonts w:ascii="ＭＳ 明朝" w:hAnsi="ＭＳ 明朝" w:eastAsia="ＭＳ 明朝"/>
          <w:sz w:val="24"/>
        </w:rPr>
        <w:t>…</w:t>
      </w:r>
    </w:p>
    <w:sectPr w:rsidR="00FC693F" w:rsidRPr="0006063C" w:rsidSect="00034616">
      <w:footerReference w:type="default" r:id="rId9"/>
      <w:pgSz w:w="11906" w:h="16838"/>
      <w:pgMar w:top="1984" w:right="1134" w:bottom="1247" w:left="1701" w:header="567" w:footer="567" w:gutter="0"/>
      <w:cols w:space="720"/>
      <w:docGrid w:linePitch="360"/>
      <w:lnNumType w:countBy="5" w:restart="newPage" w:distance="56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/>
    </w:r>
    <w:r>
      <w:fldChar w:fldCharType="begin"/>
      <w:instrText xml:space="preserve">PAGE</w:instrText>
      <w:fldChar w:fldCharType="end"/>
    </w:r>
    <w:r>
      <w:t xml:space="preserve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1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sz w:val="24"/>
    </w:r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sz w:val="24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sz w:val="24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sz w:val="24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sz w:val="24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sz w:val="24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sz w:val="24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akdo">
    <w:name w:val="makdo"/>
    <w:pPr>
      <w:spacing w:line="514" w:lineRule="exact"/>
      <w:autoSpaceDE w:val="0"/>
      <w:autoSpaceDN w:val="0"/>
    </w:pPr>
    <w:rPr>
      <w:rFonts w:ascii="ＭＳ 明朝" w:hAnsi="ＭＳ 明朝"/>
      <w:sz w:val="24"/>
    </w:rPr>
  </w:style>
  <w:style w:type="paragraph" w:customStyle="1" w:styleId="makdo-g">
    <w:name w:val="makdo-g"/>
    <w:rPr>
      <w:rFonts w:ascii="ＭＳ ゴシック" w:hAnsi="ＭＳ ゴシック"/>
    </w:rPr>
  </w:style>
  <w:style w:type="paragraph" w:customStyle="1" w:styleId="makdo-t">
    <w:name w:val="makdo-t"/>
    <w:pPr>
      <w:spacing w:line="288" w:lineRule="exact"/>
    </w:pPr>
  </w:style>
  <w:style w:type="paragraph" w:customStyle="1" w:styleId="makdo-1">
    <w:name w:val="makdo-1"/>
  </w:style>
  <w:style w:type="paragraph" w:customStyle="1" w:styleId="makdo-2">
    <w:name w:val="makdo-2"/>
    <w:pPr>
      <w:spacing w:before="514"/>
    </w:pPr>
  </w:style>
  <w:style w:type="paragraph" w:customStyle="1" w:styleId="makdo-3">
    <w:name w:val="makdo-3"/>
  </w:style>
  <w:style w:type="paragraph" w:customStyle="1" w:styleId="makdo-4">
    <w:name w:val="makdo-4"/>
  </w:style>
  <w:style w:type="paragraph" w:customStyle="1" w:styleId="makdo-5">
    <w:name w:val="makdo-5"/>
  </w:style>
  <w:style w:type="paragraph" w:customStyle="1" w:styleId="makdo-6">
    <w:name w:val="makdo-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サンプル訴状</dc:title>
  <dc:subject/>
  <dc:creator>lrdwbtjq@mgfsioxr (makdo v06a Shimo-Gion)</dc:creator>
  <cp:keywords/>
  <dc:description>generated by python-docx</dc:description>
  <cp:lastModifiedBy/>
  <cp:revision>1</cp:revision>
  <dcterms:created xsi:type="dcterms:W3CDTF">2023-04-17T23:37:09Z</dcterms:created>
  <dcterms:modified xsi:type="dcterms:W3CDTF">2023-04-17T23:37:09Z</dcterms:modified>
  <cp:category>（普通）</cp:category>
  <dc:identifier>makdo(v06a);lrdwbtjq@mgfsioxr;2023-04-17T23:37:09Z</dc:identifier>
</cp:coreProperties>
</file>